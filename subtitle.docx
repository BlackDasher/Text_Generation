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00:00:01,438 --&gt; 00:00:04,383</w:t>
        <w:br/>
        <w:t>"Shlomo, have you eaten anything today?"</w:t>
        <w:br/>
        <w:br/>
        <w:t>00:00:05,096 --&gt; 00:00:10,264</w:t>
        <w:br/>
        <w:t>"Yes, Mama. I'm just engrossed in this new paper I've been working on."</w:t>
        <w:br/>
        <w:br/>
        <w:t>00:00:10,973 --&gt; 00:00:16,189</w:t>
        <w:br/>
        <w:t>"Oh, my little genius, always immersed in your work. Are you making progress?"</w:t>
        <w:br/>
        <w:br/>
        <w:t>00:00:17,023 --&gt; 00:00:26,207</w:t>
        <w:br/>
        <w:t>"I believe so, Mama. I've been pondering the nature of light and its behavior. The world is not as simple as we once thought."</w:t>
        <w:br/>
        <w:br/>
        <w:t>00:00:26,967 --&gt; 00:00:30,951</w:t>
        <w:br/>
        <w:t>"Tell me more, my son. Your thoughts always intrigue me."</w:t>
        <w:br/>
        <w:br/>
        <w:t>00:00:31,613 --&gt; 00:00:32,234</w:t>
        <w:br/>
        <w:t>"Mileva!"</w:t>
        <w:br/>
        <w:br/>
        <w:t>00:00:33,170 --&gt; 00:00:36,218</w:t>
        <w:br/>
        <w:t>"Albert! Have you made any breakthroughs yet?"</w:t>
        <w:br/>
        <w:br/>
        <w:t>00:00:36,729 --&gt; 00:00:44,837</w:t>
        <w:br/>
        <w:t>"I believe I'm onto something revolutionary. The foundation of the universe is beginning to show its secrets."</w:t>
        <w:br/>
        <w:br/>
        <w:t>00:00:45,805 --&gt; 00:00:52,061</w:t>
        <w:br/>
        <w:t>"Albert, if only you put as much effort into your day job as you do into your science."</w:t>
        <w:br/>
        <w:br/>
        <w:t>00:00:52,570 --&gt; 00:01:00,764</w:t>
        <w:br/>
        <w:t>"My dear Marcel, the world's mysteries beckon me. I can't help but chase them, even in the midst of this mundane occupation."</w:t>
        <w:br/>
        <w:br/>
        <w:t>00:01:01,493 --&gt; 00:01:09,131</w:t>
        <w:br/>
        <w:t>"Albert, my dear friend! It's been too long. What scientific endeavors have you been embarking upon lately?"</w:t>
        <w:br/>
        <w:br/>
        <w:t>00:01:09,833 --&gt; 00:01:22,313</w:t>
        <w:br/>
        <w:t>"Michael, prepare yourself for a mind-bending conversation. I have some thoughts on the relativity of time and space that might just shake the foundations of our understanding."</w:t>
        <w:br/>
        <w:br/>
        <w:t>00:01:23,081 --&gt; 00:01:30,779</w:t>
        <w:br/>
        <w:t>"Albert, you never cease to amaze me with your brilliant mind. Tell me, what's the latest breakthrough?"</w:t>
        <w:br/>
        <w:br/>
        <w:t>00:01:31,405 --&gt; 00:01:40,942</w:t>
        <w:br/>
        <w:t>"Ah, my dear sister, it's a secret I can't reveal just yet. But, I promise you, it will revolutionize our understanding of the universe."</w:t>
        <w:br/>
        <w:br/>
      </w:r>
    </w:p>
    <w:p>
      <w:r>
        <w:t>00:01:41,879 --&gt; 00:01:52,382</w:t>
        <w:br/>
        <w:t>"I've made a breakthrough with the calculations for your theories, they align perfectly with your ideas about the relativity of time and space."</w:t>
        <w:br/>
        <w:br/>
        <w:t>00:01:52,955 --&gt; 00:01:57,589</w:t>
        <w:br/>
        <w:t>"You're incredible! Your mind is like a perfect complement to mine."</w:t>
        <w:br/>
        <w:br/>
        <w:t>00:01:58,344 --&gt; 00:02:01,058</w:t>
        <w:br/>
        <w:t>"We're onto something extraordinary."</w:t>
        <w:br/>
        <w:br/>
        <w:t>00:02:01,777 --&gt; 00:02:14,646</w:t>
        <w:br/>
        <w:t>"So if we combine your concept of the speed of light being constant for all observers with my calculations on relative motion, we might just redefine our understanding of the universe."</w:t>
        <w:br/>
        <w:br/>
        <w:t>00:02:15,294 --&gt; 00:02:21,536</w:t>
        <w:br/>
        <w:t>"This is groundbreaking. Our theories could challenge the very fabric of physics as we know it."</w:t>
        <w:br/>
        <w:br/>
        <w:t>00:02:22,474 --&gt; 00:02:26,424</w:t>
        <w:br/>
        <w:t>"Professor Einstein, how did you come up with these ideas?"</w:t>
        <w:br/>
        <w:br/>
        <w:t>00:02:27,372 --&gt; 00:02:31,622</w:t>
        <w:br/>
        <w:t>"Well, it's a culmination of years of questioning and pondering."</w:t>
        <w:br/>
        <w:br/>
        <w:t>00:02:32,252 --&gt; 00:02:44,863</w:t>
        <w:br/>
        <w:t>"I would be remiss not to acknowledge the brilliant mind of my collaborator and dear friend, Mileva. Together, we have challenged conventional wisdom and opened up new realms of thought."</w:t>
        <w:br/>
        <w:br/>
        <w:t>00:02:45,422 --&gt; 00:02:52,325</w:t>
        <w:br/>
        <w:t>"Can you imagine the impact our work might have on the world? The possibilities are infinite."</w:t>
        <w:br/>
        <w:br/>
        <w:t>00:02:52,987 --&gt; 00:03:02,786</w:t>
        <w:br/>
        <w:t>"The doors of perception have been blown wide open. We have a responsibility to explore this newfound understanding and share it with the world."</w:t>
        <w:br/>
        <w:br/>
      </w:r>
    </w:p>
    <w:p>
      <w:r>
        <w:t>00:03:03,582 --&gt; 00:03:16,623</w:t>
        <w:br/>
        <w:t xml:space="preserve">"This is just the beginning. Our theories have the potential to reshape the very foundations of physics. We must continue pushing forward, exploring every avenue of our research." </w:t>
        <w:br/>
        <w:br/>
        <w:t>00:03:17,159 --&gt; 00:03:17,159</w:t>
        <w:br/>
        <w:br/>
        <w:br/>
        <w:t>00:03:17,747 --&gt; 00:03:28,271</w:t>
        <w:br/>
        <w:t xml:space="preserve">"The thirst for knowledge and understanding drives us. We must follow the path wherever it leads, undeterred by obstacles that might come our way." </w:t>
        <w:br/>
        <w:br/>
        <w:t>00:03:29,203 --&gt; 00:03:29,203</w:t>
        <w:br/>
        <w:br/>
        <w:br/>
        <w:t>00:03:29,770 --&gt; 00:03:38,704</w:t>
        <w:br/>
        <w:t xml:space="preserve">"Imagine what we could discover by delving into the works of others who have questioned and challenged the prevailing theories." </w:t>
        <w:br/>
        <w:br/>
        <w:t>00:03:39,464 --&gt; 00:03:39,464</w:t>
        <w:br/>
        <w:br/>
        <w:br/>
        <w:t>00:03:40,351 --&gt; 00:03:53,141</w:t>
        <w:br/>
        <w:t xml:space="preserve">"The more knowledge we acquire, the better equipped we are to expand the boundaries of human understanding. Let's devour these texts like hungry lions, extracting every bit of wisdom they hold." </w:t>
        <w:br/>
        <w:br/>
        <w:t>00:03:53,944 --&gt; 00:03:53,944</w:t>
        <w:br/>
        <w:br/>
        <w:br/>
        <w:t>00:03:54,605 --&gt; 00:04:05,341</w:t>
        <w:br/>
        <w:t xml:space="preserve">"Look at this equation! It ties together the principles of energy and matter. Could this be the key to unlocking the mysteries of the universe?" </w:t>
        <w:br/>
        <w:br/>
        <w:t>00:04:06,087 --&gt; 00:04:06,087</w:t>
        <w:br/>
        <w:br/>
        <w:br/>
        <w:t>00:04:06,993 --&gt; 00:04:17,527</w:t>
        <w:br/>
        <w:t xml:space="preserve">"It could very well be! This equation suggests an inseparable link between the two, challenging the long-held beliefs of the scientific community." </w:t>
        <w:br/>
        <w:br/>
        <w:t>00:04:18,230 --&gt; 00:04:18,230</w:t>
        <w:br/>
        <w:br/>
        <w:br/>
        <w:t>00:04:18,829 --&gt; 00:04:25,095</w:t>
        <w:br/>
        <w:t xml:space="preserve">"We need to experiment, test our theories, and gather evidence to support our claims." </w:t>
        <w:br/>
        <w:br/>
        <w:t>00:04:25,734 --&gt; 00:04:25,734</w:t>
        <w:br/>
        <w:br/>
        <w:br/>
        <w:t>00:04:26,299 --&gt; 00:04:37,658</w:t>
        <w:br/>
        <w:t xml:space="preserve">"Do you realize what this could mean? If our experiments confirm our ideas, it could revolutionize not just physics but our entire understanding of the universe." </w:t>
        <w:br/>
        <w:br/>
        <w:t>00:04:38,471 --&gt; 00:04:38,471</w:t>
        <w:br/>
        <w:br/>
        <w:br/>
        <w:t>00:04:39,115 --&gt; 00:04:54,336</w:t>
        <w:br/>
        <w:t xml:space="preserve">"We stand on the precipice of discovery. Let's prepare for these experiments, push the boundaries of what we know, and prove to the world that our theories are not just mathematical abstractions but grounded in empirical truth." </w:t>
        <w:br/>
        <w:br/>
        <w:t>00:04:55,192 --&gt; 00:04:55,192</w:t>
        <w:br/>
        <w:br/>
        <w:br/>
        <w:t>00:04:55,974 --&gt; 00:05:13,381</w:t>
        <w:br/>
        <w:t xml:space="preserve">"Ladies and gentlemen, we have conducted numerous experiments that test the validity of our theories. And I am thrilled to say that our findings confirm our ideas about the relativity of time, space, and the inherent link between energy and matter." </w:t>
        <w:br/>
        <w:br/>
        <w:t>00:05:14,244 --&gt; 00:05:14,244</w:t>
        <w:br/>
        <w:br/>
        <w:br/>
        <w:t>00:05:15,059 --&gt; 00:05:25,835</w:t>
        <w:br/>
        <w:t xml:space="preserve">"Albert, look what we have achieved! Our work is resonating with people, challenging established beliefs, and inspiring others to question the nature of reality." </w:t>
        <w:br/>
        <w:br/>
        <w:t>00:05:26,739 --&gt; 00:05:26,739</w:t>
        <w:br/>
        <w:br/>
        <w:br/>
        <w:t>00:05:27,349 --&gt; 00:05:41,522</w:t>
        <w:br/>
        <w:t>"None of this would have been possible without your brilliance and unwavering support. We stand here as partners in the pursuit of knowledge, ready to champion our ideas and make a lasting impact on the world."</w:t>
        <w:br/>
        <w:br/>
      </w:r>
    </w:p>
    <w:p>
      <w:r>
        <w:t>00:05:42,265 --&gt; 00:05:53,736</w:t>
        <w:br/>
        <w:t xml:space="preserve">"The more we delve into these works, the more I realize there is so much more to discover, so many unanswered questions waiting to be explored. Our journey is far from over." </w:t>
        <w:br/>
        <w:br/>
        <w:t>00:05:54,534 --&gt; 00:05:54,534</w:t>
        <w:br/>
        <w:br/>
        <w:br/>
        <w:t>00:05:55,196 --&gt; 00:06:07,366</w:t>
        <w:br/>
        <w:t xml:space="preserve">"You're right. We must continue to expand our knowledge, question established beliefs, and push the boundaries of science. Only then can we reach the true depths of understanding." </w:t>
        <w:br/>
        <w:br/>
        <w:t>00:06:08,180 --&gt; 00:06:08,180</w:t>
        <w:br/>
        <w:br/>
        <w:br/>
        <w:t>00:06:08,752 --&gt; 00:06:24,773</w:t>
        <w:br/>
        <w:t xml:space="preserve">"Let's not be discouraged by those who doubt our findings. Science thrives on skepticism and the constant questioning of established norms. If we can prove our theories through rigorous experimentation, we will silence all skepticism." </w:t>
        <w:br/>
        <w:br/>
        <w:t>00:06:25,393 --&gt; 00:06:25,393</w:t>
        <w:br/>
        <w:br/>
        <w:br/>
        <w:t>00:06:26,010 --&gt; 00:06:41,857</w:t>
        <w:br/>
        <w:t xml:space="preserve">"We have the power to revolutionize science and inspire future generations to think outside the confines of convention. Let's press on, armed with reason, evidence, and an unwavering belief in the power of our ideas." </w:t>
        <w:br/>
        <w:br/>
        <w:t>00:06:42,669 --&gt; 00:06:42,669</w:t>
        <w:br/>
        <w:br/>
        <w:br/>
        <w:t>00:06:43,172 --&gt; 00:06:54,166</w:t>
        <w:br/>
        <w:t xml:space="preserve">"Ladies and gentlemen, our findings reveal a new understanding of the fundamental fabric of the universe, challenging our perception of reality itself." </w:t>
        <w:br/>
        <w:br/>
        <w:t>00:06:54,912 --&gt; 00:06:54,912</w:t>
        <w:br/>
        <w:br/>
        <w:br/>
        <w:t>00:06:55,675 --&gt; 00:07:10,509</w:t>
        <w:br/>
        <w:t xml:space="preserve">"Our journey has been extraordinary. Together, we have not only challenged scientific dogma but also kindled the flames of curiosity in countless individuals. Our legacy will endure, inspiring generations to come." </w:t>
        <w:br/>
        <w:br/>
        <w:t>00:07:11,315 --&gt; 00:07:11,315</w:t>
        <w:br/>
        <w:br/>
        <w:br/>
        <w:t>00:07:11,952 --&gt; 00:07:27,549</w:t>
        <w:br/>
        <w:t>"Yes, our work has had a profound impact, but it is our partnership, our unwavering belief in each other, that has allowed us to overcome obstacles and achieve greatness. I am eternally grateful to walk this path with you."</w:t>
        <w:br/>
        <w:br/>
      </w:r>
    </w:p>
    <w:sectPr w:rsidR="00FC693F" w:rsidRPr="0006063C" w:rsidSect="00034616">
      <w:pgSz w:w="11909" w:h="16834"/>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