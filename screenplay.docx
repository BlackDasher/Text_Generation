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 EINSTEIN FAMILY KITCHEN – DAY</w:t>
        <w:br/>
        <w:br/>
        <w:t>A modest kitchen in the Einstein family home in Ulm, Germany. ALBERT EINSTEIN (25), a young and disheveled man with unruly hair, sits at a small table covered in papers and books. His mother, PAULA EINSTEIN (50s) enters, a warm smile on her face.</w:t>
        <w:br/>
        <w:br/>
        <w:t>PAULA</w:t>
        <w:br/>
        <w:t>(speaking in Yiddish)</w:t>
        <w:br/>
        <w:t>Shlomo, have you eaten anything today?</w:t>
        <w:br/>
        <w:br/>
        <w:t>ALBERT looks up from his work, his brow furrowed.</w:t>
        <w:br/>
        <w:br/>
        <w:t>ALBERT</w:t>
        <w:br/>
        <w:t>(nods)</w:t>
        <w:br/>
        <w:t>Yes, Mama. I'm just engrossed in this new paper I've been working on.</w:t>
        <w:br/>
        <w:br/>
        <w:t>PAULA</w:t>
        <w:br/>
        <w:t>(proudly)</w:t>
        <w:br/>
        <w:t>Oh, my little genius, always immersed in your work. Are you making progress?</w:t>
        <w:br/>
        <w:br/>
        <w:t>ALBERT</w:t>
        <w:br/>
        <w:t>(excitedly)</w:t>
        <w:br/>
        <w:t>I believe so, Mama. I've been pondering the nature of light and its behavior. The world is not as simple as we once thought.</w:t>
        <w:br/>
        <w:br/>
        <w:t>PAULA</w:t>
        <w:br/>
        <w:t>(sits down)</w:t>
        <w:br/>
        <w:t>Tell me more, my son. Your thoughts always intrigue me.</w:t>
        <w:br/>
        <w:br/>
        <w:t>ALBERT launches into a passionate explanation, gesticulating wildly as he talks about his revolutionary ideas. PAULA's eyes light up with pride and admiration.</w:t>
        <w:br/>
        <w:br/>
        <w:t>EXT. UNIVERSITY OF ZURICH – DAY</w:t>
        <w:br/>
        <w:br/>
        <w:t>Albert walks through the bustling courtyard of the University of Zurich, his eyes fixed on his surroundings. He notices a group of students engaged in a lively debate. Among them is his close friend and fellow physicist, MILEVA MARIĆ (20s), an intelligent and strong-willed woman with whom Albert shares a deep connection.</w:t>
        <w:br/>
        <w:br/>
        <w:t>ALBERT</w:t>
        <w:br/>
        <w:t>(whispering)</w:t>
        <w:br/>
        <w:t>Mileva!</w:t>
        <w:br/>
        <w:br/>
        <w:t>MILEVA</w:t>
        <w:br/>
        <w:t>(excited)</w:t>
        <w:br/>
        <w:t>Albert! Have you made any breakthroughs yet?</w:t>
        <w:br/>
        <w:br/>
        <w:t>ALBERT</w:t>
        <w:br/>
        <w:t>(grinning)</w:t>
        <w:br/>
        <w:t>I believe I'm onto something revolutionary. The foundation of the universe is beginning to show its secrets.</w:t>
        <w:br/>
        <w:br/>
        <w:t>Mileva's curiosity is piqued, and she eagerly listens as Albert explains his theories.</w:t>
        <w:br/>
        <w:br/>
        <w:t>EXT. BERN PATENT OFFICE – DAY</w:t>
        <w:br/>
        <w:br/>
        <w:t>Albert walks briskly towards the Bern Patent Office, where he works as a clerk. His mind, however, is occupied with thoughts of his latest scientific pursuits.</w:t>
        <w:br/>
        <w:br/>
        <w:t>INT. BERN PATENT OFFICE – DAY</w:t>
        <w:br/>
        <w:br/>
        <w:t>In a cramped room filled with filing cabinets and stacks of paperwork, Albert sits at his desk, absentmindedly stamping documents. His coworker, MARCEL GROSSMANN (30s), a meticulous mathematician, joins him.</w:t>
        <w:br/>
        <w:br/>
        <w:t>MARCEL</w:t>
        <w:br/>
        <w:t>(teasing)</w:t>
        <w:br/>
        <w:t>Albert, if only you put as much effort into your day job as you do into your science.</w:t>
        <w:br/>
        <w:br/>
        <w:t>ALBERT</w:t>
        <w:br/>
        <w:t>(fondly)</w:t>
        <w:br/>
        <w:t>My dear Marcel, the world's mysteries beckon me. I can't help but chase them, even in the midst of this mundane occupation.</w:t>
        <w:br/>
        <w:br/>
        <w:t>They share a laugh, their camaraderie evident.</w:t>
        <w:br/>
        <w:br/>
        <w:t>EXT. BROWN FAMILY ESTATE – DAY</w:t>
        <w:br/>
        <w:br/>
        <w:t>Albert arrives at the Brown family estate, where he visits his close friend and fellow physicist, MICHAEL IDVORSKY PUPIN (40s), a Serbian-American scientist known for his work in telephony.</w:t>
        <w:br/>
        <w:br/>
        <w:t>PUPIN</w:t>
        <w:br/>
        <w:t>(excitedly)</w:t>
        <w:br/>
        <w:t>Albert, my dear friend! It's been too long. What scientific endeavors have you been embarking upon lately?</w:t>
        <w:br/>
        <w:br/>
        <w:t>ALBERT</w:t>
        <w:br/>
        <w:t>(grinning)</w:t>
        <w:br/>
        <w:t>Michael, prepare yourself for a mind-bending conversation. I have some thoughts on the relativity of time and space that might just shake the foundations of our understanding.</w:t>
        <w:br/>
        <w:br/>
        <w:t>They walk together, passionately discussing their ideas and theories.</w:t>
        <w:br/>
        <w:br/>
        <w:t>EXT. BERTHA EINSTEIN'S APARTMENT – DAY</w:t>
        <w:br/>
        <w:br/>
        <w:t>Albert visits his sister, BERTHA EINSTEIN (30s), a fiercely independent woman who shares her brother's love for academia and intellectual discussions.</w:t>
        <w:br/>
        <w:br/>
        <w:t>BERTHA</w:t>
        <w:br/>
        <w:t>(laughing)</w:t>
        <w:br/>
        <w:t>Albert, you never cease to amaze me with your brilliant mind. Tell me, what's the latest breakthrough?</w:t>
        <w:br/>
        <w:br/>
        <w:t>ALBERT</w:t>
        <w:br/>
        <w:t>(raising an eyebrow)</w:t>
        <w:br/>
        <w:t>Ah, my dear sister, it's a secret I can't reveal just yet. But, I promise you, it will revolutionize our understanding of the universe.</w:t>
        <w:br/>
        <w:br/>
        <w:t>Albert's eyes sparkle with excitement and Bertha looks at him with a mix of admiration and anticipation.</w:t>
        <w:br/>
        <w:br/>
        <w:t>The journey of Albert Einstein is just beginning, as he delves deeper into the mysteries of science and the interconnectedness of the world around him. With each encounter, he forges new relationships, inspiring and being inspired by the great minds of his time.</w:t>
        <w:br/>
        <w:br/>
        <w:t>FADE OUT.</w:t>
      </w:r>
    </w:p>
    <w:p>
      <w:r>
        <w:t>EXT. ZURICH CAFÉ - DAY</w:t>
        <w:br/>
        <w:br/>
        <w:t>Albert sits at a small outdoor table in a bustling café in Zurich, enjoying a cup of coffee. Mileva joins him, carrying a stack of papers and notebooks.</w:t>
        <w:br/>
        <w:br/>
        <w:t>MILEVA</w:t>
        <w:br/>
        <w:t>(excitedly)</w:t>
        <w:br/>
        <w:t>Albert, I've been working on the calculations for your theories, and I think I've made a breakthrough. The equations align perfectly with your ideas about the relativity of time and space.</w:t>
        <w:br/>
        <w:br/>
        <w:t>ALBERT</w:t>
        <w:br/>
        <w:t>(astounded)</w:t>
        <w:br/>
        <w:t>Mileva, you're incredible! Your mind is like a perfect complement to mine. Let's go back to my room and discuss this in detail. I have a feeling we're onto something extraordinary.</w:t>
        <w:br/>
        <w:br/>
        <w:t>They gather their belongings and walk towards the university, deep in conversation, their academic fervor uniting them in purpose.</w:t>
        <w:br/>
        <w:br/>
        <w:t>INT. ALBERT'S ROOM - NIGHT</w:t>
        <w:br/>
        <w:br/>
        <w:t>Albert's cramped room is filled with books and scattered papers, evidence of his unruly intellectual pursuits. He and Mileva sit on the floor, engrossed in their discussion, scribbling equations and sharing thoughts.</w:t>
        <w:br/>
        <w:br/>
        <w:t>MILEVA</w:t>
        <w:br/>
        <w:t>(excitedly)</w:t>
        <w:br/>
        <w:t>So if we combine your concept of the speed of light being constant for all observers with my calculations on relative motion, we might just redefine our understanding of the universe.</w:t>
        <w:br/>
        <w:br/>
        <w:t>ALBERT</w:t>
        <w:br/>
        <w:t>(grinning)</w:t>
        <w:br/>
        <w:t>Exactly, Mileva! This is groundbreaking. Our theories could challenge the very fabric of physics as we know it.</w:t>
        <w:br/>
        <w:br/>
        <w:t>They continue their intellectual dance, their minds merging and igniting sparks of genius, pushing each other further than they ever could alone.</w:t>
        <w:br/>
        <w:br/>
        <w:t>INT. UNIVERSITY LECTURE HALL - DAY</w:t>
        <w:br/>
        <w:br/>
        <w:t>Albert stands in front of a packed lecture hall, passionately delivering a lecture on his new theories of relativity. The room buzzes with excitement as students hang onto his every word.</w:t>
        <w:br/>
        <w:br/>
        <w:t>STUDENT</w:t>
        <w:br/>
        <w:t>(raising hand)</w:t>
        <w:br/>
        <w:t>Professor Einstein, how did you come up with these ideas?</w:t>
        <w:br/>
        <w:br/>
        <w:t>ALBERT</w:t>
        <w:br/>
        <w:t>(smiling)</w:t>
        <w:br/>
        <w:t>Well, it's a culmination of years of questioning and pondering. But I would be remiss not to acknowledge the brilliant mind of my collaborator and dear friend, Mileva Marić. Together, we have challenged conventional wisdom and opened up new realms of thought.</w:t>
        <w:br/>
        <w:br/>
        <w:t>Applause and murmurs of amazement fill the lecture hall as Albert's words sink in, leaving his audience in awe of his revolutionary ideas.</w:t>
        <w:br/>
        <w:br/>
        <w:t>EXT. UNIVERSITY LAWN - DAY</w:t>
        <w:br/>
        <w:br/>
        <w:t>Albert and Mileva walk through the university's scenic lawn, still basking in the afterglow of their successful lecture. Their eyes shine with a shared sense of accomplishment.</w:t>
        <w:br/>
        <w:br/>
        <w:t>MILEVA</w:t>
        <w:br/>
        <w:t>(whispering)</w:t>
        <w:br/>
        <w:t>Albert, can you imagine the impact our work might have on the world? The possibilities are infinite.</w:t>
        <w:br/>
        <w:br/>
        <w:t>ALBERT</w:t>
        <w:br/>
        <w:t>(nods)</w:t>
        <w:br/>
        <w:t>Indeed, Mileva. The doors of perception have been blown wide open. We have a responsibility to explore this newfound understanding and share it with the world.</w:t>
        <w:br/>
        <w:br/>
        <w:t>They hold hands, their connection tangible and fortified by their shared journey of exploration and intellectual pursuit.</w:t>
        <w:br/>
        <w:br/>
        <w:t>FADE OUT.</w:t>
      </w:r>
    </w:p>
    <w:p>
      <w:r>
        <w:t>EXT. ZURICH STREETS - DAY</w:t>
        <w:br/>
        <w:br/>
        <w:t>Albert and Mileva stroll through the bustling streets of Zurich, their minds abuzz with the possibilities their work holds. Passersby glance at them, unaware of the profound impact these two young minds are about to make on the world.</w:t>
        <w:br/>
        <w:br/>
        <w:t>ALBERT</w:t>
        <w:br/>
        <w:t>(looking at Mileva)</w:t>
        <w:br/>
        <w:t>Mileva, this is just the beginning. Our theories have the potential to reshape the very foundations of physics. We must continue pushing forward, exploring every avenue of our research.</w:t>
        <w:br/>
        <w:br/>
        <w:t>MILEVA</w:t>
        <w:br/>
        <w:t>(determined)</w:t>
        <w:br/>
        <w:t>Absolutely, Albert. The thirst for knowledge and understanding drives us. We must follow the path wherever it leads, undeterred by obstacles that might come our way.</w:t>
        <w:br/>
        <w:br/>
        <w:t>They stop in front of a bookshop, its window filled with scientific works and philosophical treatises. Albert's eyes light up, and he pulls Mileva inside, eager to explore the shelves.</w:t>
        <w:br/>
        <w:br/>
        <w:t>INT. BOOKSHOP - DAY</w:t>
        <w:br/>
        <w:br/>
        <w:t>Albert and Mileva sift through the volumes of knowledge, selecting books and papers that speak to their vast curiosity and thirst for learning. They gather an armful of texts and head to the counter to pay.</w:t>
        <w:br/>
        <w:br/>
        <w:t>MILEVA</w:t>
        <w:br/>
        <w:t>(excitedly)</w:t>
        <w:br/>
        <w:t>Albert, imagine what we could discover by delving into the works of others who have questioned and challenged the prevailing theories.</w:t>
        <w:br/>
        <w:br/>
        <w:t>ALBERT</w:t>
        <w:br/>
        <w:t>(enigmatic)</w:t>
        <w:br/>
        <w:t>Indeed, Mileva. The more knowledge we acquire, the better equipped we are to expand the boundaries of human understanding. Let's devour these texts like hungry lions, extracting every bit of wisdom they hold.</w:t>
        <w:br/>
        <w:br/>
        <w:t>They leave the bookshop, their steps now quicker and purposeful, as they realize the immense task ahead of them.</w:t>
        <w:br/>
        <w:br/>
        <w:t>INT. ALBERT'S ROOM - NIGHT</w:t>
        <w:br/>
        <w:br/>
        <w:t>Albert and Mileva sit hunched over their desks in Albert's small room, engrossed in their work. The room is now even more cluttered, filled with books, papers, and blackboards covered in equations.</w:t>
        <w:br/>
        <w:br/>
        <w:t>MILEVA</w:t>
        <w:br/>
        <w:t>(astonished)</w:t>
        <w:br/>
        <w:t>Albert, look at this equation! It ties together the principles of energy and matter. Could this be the key to unlocking the mysteries of the universe?</w:t>
        <w:br/>
        <w:br/>
        <w:t>ALBERT</w:t>
        <w:br/>
        <w:t>(excitedly)</w:t>
        <w:br/>
        <w:t>It could very well be, Mileva! This equation suggests an inseparable link between the two, challenging the long-held beliefs of the scientific community. We need to experiment, test our theories, and gather evidence to support our claims.</w:t>
        <w:br/>
        <w:br/>
        <w:t>Days turn into nights as they collaborate ceaselessly, their minds intertwined in a dance of intellect and creativity.</w:t>
        <w:br/>
        <w:br/>
        <w:t>INT. LABORATORY - DAY</w:t>
        <w:br/>
        <w:br/>
        <w:t>Albert and Mileva meticulously set up experiments, measuring and observing the intricate phenomena that their theories predict. They are surrounded by scientific apparatus and instruments, their eyes gleaming with anticipation.</w:t>
        <w:br/>
        <w:br/>
        <w:t>MILEVA</w:t>
        <w:br/>
        <w:t>(with a sense of wonder)</w:t>
        <w:br/>
        <w:t>Albert, do you realize what this could mean? If our experiments confirm our ideas, it could revolutionize not just physics but our entire understanding of the universe.</w:t>
        <w:br/>
        <w:br/>
        <w:t>ALBERT</w:t>
        <w:br/>
        <w:t>(grinning)</w:t>
        <w:br/>
        <w:t>Indeed, Mileva, we stand on the precipice of discovery. Let's prepare for these experiments, push the boundaries of what we know, and prove to the world that our theories are not just mathematical abstractions but grounded in empirical truth.</w:t>
        <w:br/>
        <w:br/>
        <w:t>INT. UNIVERSITY LECTURE HALL - DAY</w:t>
        <w:br/>
        <w:br/>
        <w:t>Albert and Mileva stand at the front of a packed lecture hall once again, but this time, they present their experimental findings alongside their theoretical breakthroughs. The audience is a mix of anticipation and skepticism.</w:t>
        <w:br/>
        <w:br/>
        <w:t>ALBERT</w:t>
        <w:br/>
        <w:t>(confidently)</w:t>
        <w:br/>
        <w:t>Ladies and gentlemen, we have conducted numerous experiments that test the validity of our theories. And I am thrilled to say that our findings confirm our ideas about the relativity of time, space, and the inherent link between energy and matter.</w:t>
        <w:br/>
        <w:br/>
        <w:t>The lecture hall erupts with applause, mixed with murmurs of disbelief and excitement.</w:t>
        <w:br/>
        <w:br/>
        <w:t>EXT. UNIVERSITY CAMPUS - DAY</w:t>
        <w:br/>
        <w:br/>
        <w:t>Albert and Mileva exit the lecture hall, basking in the applause and recognition they have received. Students, colleagues, and admirers approach them, eager to engage in discussions and learn from their groundbreaking research.</w:t>
        <w:br/>
        <w:br/>
        <w:t>MILEVA</w:t>
        <w:br/>
        <w:t>(overwhelmed)</w:t>
        <w:br/>
        <w:t>Albert, look what we have achieved! Our work is resonating with people, challenging established beliefs, and inspiring others to question the nature of reality.</w:t>
        <w:br/>
        <w:br/>
        <w:t>ALBERT</w:t>
        <w:br/>
        <w:t>(humbled)</w:t>
        <w:br/>
        <w:t>Mileva, none of this would have been possible without your brilliance and unwavering support. We stand here as partners in the pursuit of knowledge, ready to champion our ideas and make a lasting impact on the world.</w:t>
        <w:br/>
        <w:br/>
        <w:t>They lock eyes, a profound bond forged through shared dreams and intellectual curiosity.</w:t>
        <w:br/>
        <w:br/>
        <w:t>FADE OUT.</w:t>
      </w:r>
    </w:p>
    <w:p>
      <w:r>
        <w:t>EXT. ZURICH STREETS - DAY</w:t>
        <w:br/>
        <w:br/>
        <w:t>Albert and Mileva continue to make significant strides in their research, garnering attention and recognition from the scientific community. Their work begins to infiltrate the conversations of scholars and the public alike, sparking debates and discussions.</w:t>
        <w:br/>
        <w:br/>
        <w:t>INT. UNIVERSITY LIBRARY - DAY</w:t>
        <w:br/>
        <w:br/>
        <w:t>Albert and Mileva immerse themselves in an endless sea of books, pouring over scientific and philosophical texts that challenge their current understanding. They push each other to explore uncharted territories within their field, constantly seeking new perspectives and insights.</w:t>
        <w:br/>
        <w:br/>
        <w:t>ALBERT</w:t>
        <w:br/>
        <w:t>(passionately)</w:t>
        <w:br/>
        <w:t>Mileva, the more I delve into these works, the more I realize that our theories are only the beginning. There is so much more to discover, so many unanswered questions waiting to be explored.</w:t>
        <w:br/>
        <w:br/>
        <w:t>MILEVA</w:t>
        <w:br/>
        <w:t>(nodding)</w:t>
        <w:br/>
        <w:t>You're right, Albert. Our journey is far from over. We must continue to expand our knowledge, question established beliefs, and push the boundaries of science. Only then can we reach the true depths of understanding.</w:t>
        <w:br/>
        <w:br/>
        <w:t>INT. LABORATORY - DAY</w:t>
        <w:br/>
        <w:br/>
        <w:t>Albert and Mileva embark on a new series of experiments, testing the limits of their theories and exploring uncharted territories. They are met with skepticism and resistance from some members of the scientific community, but they remain undeterred, driven by their insatiable curiosity.</w:t>
        <w:br/>
        <w:br/>
        <w:t>ALBERT</w:t>
        <w:br/>
        <w:t>(optimistic)</w:t>
        <w:br/>
        <w:t>Mileva, let's not be discouraged by those who doubt our findings. Science has always thrived on skepticism and the constant questioning of established norms. If we can prove our theories through rigorous experimentation, we will silence all skepticism.</w:t>
        <w:br/>
        <w:br/>
        <w:t>MILEVA</w:t>
        <w:br/>
        <w:t>(deep in thought)</w:t>
        <w:br/>
        <w:t>You're right, Albert. We have the power to revolutionize science and inspire future generations to think outside the confines of convention. Let's press on, armed with reason, evidence, and an unwavering belief in the power of our ideas.</w:t>
        <w:br/>
        <w:br/>
        <w:t>INT. UNIVERSITY LECTURE HALL - DAY</w:t>
        <w:br/>
        <w:br/>
        <w:t>Albert and Mileva stand before a larger audience than ever before, presenting their latest experimental results. The atmosphere is electric with anticipation and curiosity.</w:t>
        <w:br/>
        <w:br/>
        <w:t>ALBERT</w:t>
        <w:br/>
        <w:t>(confidently)</w:t>
        <w:br/>
        <w:t>Ladies and gentlemen, we have conducted extensive experiments that validate the predictions of our theories. Our findings reveal a new understanding of the fundamental fabric of the universe, challenging our perception of reality itself.</w:t>
        <w:br/>
        <w:br/>
        <w:t>The lecture hall erupts with a mixture of awe, applause, and contemplation. The impact of their research begins to resonate deeply within the scientific community and the world at large.</w:t>
        <w:br/>
        <w:br/>
        <w:t>EXT. UNIVERSITIES ACROSS THE GLOBE - DAY</w:t>
        <w:br/>
        <w:br/>
        <w:t>News of Albert and Mileva's breakthroughs quickly spreads, captivating the imaginations of scientists and scholars worldwide. Universities invite them to lecture, share their discoveries, and collaborate on groundbreaking research. The couple becomes revered figures in the scientific community, hailed as visionaries who have taken humanity one step closer to unraveling the deepest mysteries of the universe.</w:t>
        <w:br/>
        <w:br/>
        <w:t>INT. ALBERT'S ROOM - NIGHT</w:t>
        <w:br/>
        <w:br/>
        <w:t>Albert and Mileva sit in Albert's small room once again, surrounded by an even greater abundance of books, papers, and equations.</w:t>
        <w:br/>
        <w:br/>
        <w:t>ALBERT</w:t>
        <w:br/>
        <w:t>(grateful)</w:t>
        <w:br/>
        <w:t>Mileva, our journey has been extraordinary. Together, we have not only challenged scientific dogma but also kindled the flames of curiosity in the hearts of countless individuals. Our legacy will endure, inspiring generations to come.</w:t>
        <w:br/>
        <w:br/>
        <w:t>MILEVA</w:t>
        <w:br/>
        <w:t>(leaning in)</w:t>
        <w:br/>
        <w:t>Yes, Albert. Our work has had a profound impact, but it is our partnership, our unwavering belief in each other, that has allowed us to overcome obstacles and achieve greatness. I am eternally grateful to walk this path with you.</w:t>
        <w:br/>
        <w:br/>
        <w:t>They embrace, their hearts brimming with gratitude and a shared sense of accomplishment.</w:t>
        <w:br/>
        <w:br/>
        <w:t>FADE OUT.</w:t>
        <w:br/>
        <w:br/>
        <w:t>The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